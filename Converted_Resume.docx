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Vishal Kumar</w:t>
        <w:br/>
        <w:t>Gurgaon, Haryana</w:t>
        <w:br/>
        <w:br/>
        <w:t>+91-8877008798  vishal879800@gmail.com  LinkedIn | Github | Hackerrank | Leetcode | Portfolio</w:t>
        <w:br/>
        <w:br/>
        <w:t>EDUCATION</w:t>
        <w:br/>
        <w:t>St. Andrews Institute of Technology and Management July 2022 – July 2025 (Expected)</w:t>
        <w:br/>
        <w:t>Bachelor of Computer Application 8 CGPA - Gurgaon, India</w:t>
        <w:br/>
        <w:br/>
        <w:t>COURSEWORK / SKILLS</w:t>
        <w:br/>
        <w:t>• Data Structures • Database • Operating System • Web Development</w:t>
        <w:br/>
        <w:br/>
        <w:t>PROJECTS</w:t>
        <w:br/>
        <w:br/>
        <w:t>Employee Management System | Spring Boot, MySQL, React, Java, IntelliJ, VS Code June 2025</w:t>
        <w:br/>
        <w:t>• The Employee Management System is a full-stack web application developed to streamline and manage employee records efficiently.</w:t>
        <w:br/>
        <w:t>• The backend is built with Spring Boot, providing RESTful CRUD operations to handle employee data securely in a MySQL database.</w:t>
        <w:br/>
        <w:t>• The user interface leverages Bootstrap for a responsive and modern design, enhancing user experience.</w:t>
        <w:br/>
        <w:br/>
        <w:t>College Management System | Swing, JDBC, MySQL, IntelliJ IDE Nov. 2024</w:t>
        <w:br/>
        <w:t>• The College Management System serves as the centralized platform for managing college records.</w:t>
        <w:br/>
        <w:t>• It facilitates the add new members remove existing members, updates, and leave details store in MySQL Database.</w:t>
        <w:br/>
        <w:t>• This project utilizes Core Java (Swing AWT) with the Database.</w:t>
        <w:br/>
        <w:t>• Connected application to a MySQL database using JDBC for persistent data storage and retrieval.</w:t>
        <w:br/>
        <w:br/>
        <w:t>Tic-Tac-Toe | HTML, CSS, JavaScript, VS Code Jun. 2025</w:t>
        <w:br/>
        <w:t>• Created a responsive Tic-Tac-Toe web application with a clean and intuitive interface.</w:t>
        <w:br/>
        <w:t>• Implemented a two-player mode allowing users to compete against each other.</w:t>
        <w:br/>
        <w:t>• Utilized JavaScript to handle game logic, including win detection and turn management.</w:t>
        <w:br/>
        <w:t>• Designed the user interface using HTML and CSS for a visually appealing experience.</w:t>
        <w:br/>
        <w:br/>
        <w:t>EXPERIENCE</w:t>
        <w:br/>
        <w:br/>
        <w:t>Anudip Foundation Mar. 2024 – Nov. 2024</w:t>
        <w:br/>
        <w:t>Role- Software Developer Trainee Gurgaon, India</w:t>
        <w:br/>
        <w:t>• Completed intensive training in Core Java, Advanced Java, JDBC, Hibernate, and MySQL development.</w:t>
        <w:br/>
        <w:t>• Developed backend applications and practiced real-time project scenarios</w:t>
        <w:br/>
        <w:t>• Gained practical exposure to Spring Boot and REST API basics</w:t>
        <w:br/>
        <w:t>• Collaborated on assignments and mini-projects simulating industry workflows</w:t>
        <w:br/>
        <w:br/>
        <w:t>Bharat Intern Feb. 2024 – Mar. 2024</w:t>
        <w:br/>
        <w:t>Role - Web development Gurgaon, India</w:t>
        <w:br/>
        <w:t>• Worked on real-time projects as part of a short-term internship</w:t>
        <w:br/>
        <w:t>• Developed and maintained responsive two websites using HTML, CSS, and JavaScript.</w:t>
        <w:br/>
        <w:br/>
        <w:t>TECHNICAL SKILLS</w:t>
        <w:br/>
        <w:t>Languages: Core Java, C, C++, SQL</w:t>
        <w:br/>
        <w:t>Frontend: HTML, CSS, JS, React.js, Java Swing, Bootstrap</w:t>
        <w:br/>
        <w:t>Backend: MySQL, MongoDB</w:t>
        <w:br/>
        <w:t>Developer Tools: VS Code, Intellij Idea, Eclipse IDE</w:t>
        <w:br/>
        <w:t>Technologies/Frameworks: Spring Boot, Hibernate, JDBC</w:t>
        <w:br/>
        <w:br/>
        <w:t>CERTIFICATIONS</w:t>
        <w:br/>
        <w:t>• Java Certification — Anudip foundation (2024)</w:t>
        <w:br/>
        <w:t>• Web Development — Coding Block (2023)</w:t>
        <w:br/>
        <w:br/>
        <w:t>LINKS</w:t>
        <w:br/>
        <w:t>LinkedIn: https://www.linkedin.com/in/vishal-kumar-931b44256</w:t>
        <w:br/>
        <w:t>GitHub: https://github.com/vishal9128</w:t>
        <w:br/>
        <w:t>HackerRank: https://www.hackerrank.com/profile/vishal887700</w:t>
        <w:br/>
        <w:t>LeetCode: https://leetcode.com/u/Vishal_Kumar_12345/</w:t>
        <w:br/>
        <w:t>Portfolio: https://portfolio-pas3.onrender.com/</w:t>
        <w:br/>
        <w:t>Employee Management Project: https://employeeweb-theta.vercel.app/</w:t>
        <w:br/>
        <w:t>College Management System: https://github.com/vishal9128/CollegeManagementSystem</w:t>
        <w:br/>
        <w:t>Tic-Tac-Toe Project: https://tic-tac-toe-llza.onrender.com/</w:t>
        <w:br/>
        <w:t>Certificates: https://drive.google.com/file/d/1xPmIub39YU_BVMSF9S82SofhwgJpbqyL/view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